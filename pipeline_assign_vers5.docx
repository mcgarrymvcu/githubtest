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5181" w:rsidRPr="00011603" w:rsidRDefault="00000000">
      <w:pPr>
        <w:pStyle w:val="Heading1"/>
        <w:rPr>
          <w:rFonts w:ascii="Arial" w:hAnsi="Arial"/>
          <w:color w:val="auto"/>
        </w:rPr>
      </w:pPr>
      <w:r w:rsidRPr="00011603">
        <w:rPr>
          <w:rFonts w:ascii="Arial" w:hAnsi="Arial"/>
          <w:color w:val="auto"/>
        </w:rPr>
        <w:t>Assignment: Continuous Integration with GitLab</w:t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Overview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In this assignment, you will gain hands-on experience with Continuous Integration (CI) by setting up a pipeline on GitLab to run a unit test and two security scans on a JavaScript program. This activity will introduce you to key CI concepts, such as pipelines, stages, and jobs, and provide a foundation for understanding how CI improves software quality.</w:t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Learning Objectives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Understand the purpose of CI in software development.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Set up and trigger a basic CI pipeline on GitLab.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Write and run unit tests using Jest.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Perform two security scans:</w:t>
      </w:r>
      <w:r w:rsidRPr="00011603">
        <w:rPr>
          <w:rFonts w:ascii="Arial" w:hAnsi="Arial"/>
          <w:sz w:val="28"/>
        </w:rPr>
        <w:br/>
        <w:t xml:space="preserve">  - A JSHint scan to identify potential errors and enforce coding standards.</w:t>
      </w:r>
      <w:r w:rsidRPr="00011603">
        <w:rPr>
          <w:rFonts w:ascii="Arial" w:hAnsi="Arial"/>
          <w:sz w:val="28"/>
        </w:rPr>
        <w:br/>
        <w:t xml:space="preserve">  - A Secret Detection scan to look for sensitive information.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Use Git to push code to a GitLab repository.</w:t>
      </w:r>
    </w:p>
    <w:p w:rsidR="006D5181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Reflect on the role of CI in collaborative development.</w:t>
      </w:r>
    </w:p>
    <w:p w:rsidR="00EE2485" w:rsidRPr="00011603" w:rsidRDefault="00EE2485" w:rsidP="00EE2485">
      <w:pPr>
        <w:pStyle w:val="ListBullet"/>
        <w:numPr>
          <w:ilvl w:val="0"/>
          <w:numId w:val="0"/>
        </w:numPr>
        <w:ind w:left="360"/>
        <w:rPr>
          <w:rFonts w:ascii="Arial" w:hAnsi="Arial"/>
          <w:sz w:val="28"/>
        </w:rPr>
      </w:pP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Part 1: Develop Your JavaScript Program</w:t>
      </w:r>
    </w:p>
    <w:p w:rsidR="003C4913" w:rsidRDefault="00000000" w:rsidP="003C4913">
      <w:pPr>
        <w:pStyle w:val="ListParagraph"/>
        <w:numPr>
          <w:ilvl w:val="0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 xml:space="preserve">Create </w:t>
      </w:r>
      <w:r w:rsidR="003C4913">
        <w:rPr>
          <w:rFonts w:ascii="Arial" w:hAnsi="Arial"/>
          <w:sz w:val="28"/>
        </w:rPr>
        <w:t>a program</w:t>
      </w:r>
      <w:r w:rsidRPr="003C4913">
        <w:rPr>
          <w:rFonts w:ascii="Arial" w:hAnsi="Arial"/>
          <w:sz w:val="28"/>
        </w:rPr>
        <w:t xml:space="preserve"> (validate</w:t>
      </w:r>
      <w:r w:rsidR="004F052B">
        <w:rPr>
          <w:rFonts w:ascii="Arial" w:hAnsi="Arial"/>
          <w:sz w:val="28"/>
        </w:rPr>
        <w:t>P</w:t>
      </w:r>
      <w:r w:rsidRPr="003C4913">
        <w:rPr>
          <w:rFonts w:ascii="Arial" w:hAnsi="Arial"/>
          <w:sz w:val="28"/>
        </w:rPr>
        <w:t>alindrome.js</w:t>
      </w:r>
      <w:r w:rsidR="004F052B">
        <w:rPr>
          <w:rFonts w:ascii="Arial" w:hAnsi="Arial"/>
          <w:sz w:val="28"/>
        </w:rPr>
        <w:t>)</w:t>
      </w:r>
      <w:r w:rsidR="003C4913">
        <w:rPr>
          <w:rFonts w:ascii="Arial" w:hAnsi="Arial"/>
          <w:sz w:val="28"/>
        </w:rPr>
        <w:t xml:space="preserve"> </w:t>
      </w:r>
      <w:r w:rsidR="004F052B">
        <w:rPr>
          <w:rFonts w:ascii="Arial" w:hAnsi="Arial"/>
          <w:sz w:val="28"/>
        </w:rPr>
        <w:t>that</w:t>
      </w:r>
      <w:r w:rsidR="003C4913">
        <w:rPr>
          <w:rFonts w:ascii="Arial" w:hAnsi="Arial"/>
          <w:sz w:val="28"/>
        </w:rPr>
        <w:t>:</w:t>
      </w:r>
    </w:p>
    <w:p w:rsidR="003C4913" w:rsidRDefault="003C4913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Accept an array of strings as input.</w:t>
      </w:r>
    </w:p>
    <w:p w:rsidR="003C4913" w:rsidRDefault="003C4913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Checks if the array element is a palindrome</w:t>
      </w:r>
    </w:p>
    <w:p w:rsidR="003C4913" w:rsidRDefault="003C4913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The check should ignore case, periods, commas and whitespace</w:t>
      </w:r>
    </w:p>
    <w:p w:rsidR="003C4913" w:rsidRPr="003C4913" w:rsidRDefault="003C4913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Array elements that are palindromes should be written to the console.</w:t>
      </w:r>
    </w:p>
    <w:p w:rsidR="003C4913" w:rsidRDefault="003C4913" w:rsidP="003C4913">
      <w:pPr>
        <w:pStyle w:val="ListParagraph"/>
        <w:rPr>
          <w:rFonts w:ascii="Arial" w:hAnsi="Arial"/>
          <w:sz w:val="28"/>
        </w:rPr>
      </w:pPr>
    </w:p>
    <w:p w:rsidR="003C4913" w:rsidRDefault="003C4913" w:rsidP="003C4913">
      <w:pPr>
        <w:pStyle w:val="ListParagraph"/>
        <w:numPr>
          <w:ilvl w:val="0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The program should conform to the following design standards:</w:t>
      </w:r>
    </w:p>
    <w:p w:rsidR="003C4913" w:rsidRPr="003C4913" w:rsidRDefault="003C4913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Uses</w:t>
      </w:r>
      <w:r w:rsidRPr="003C4913">
        <w:rPr>
          <w:rFonts w:ascii="Arial" w:hAnsi="Arial"/>
          <w:sz w:val="28"/>
        </w:rPr>
        <w:t xml:space="preserve"> a function named cleanData(inputWord) that:</w:t>
      </w:r>
    </w:p>
    <w:p w:rsidR="003C4913" w:rsidRP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Converts all letters in the string to lowercase.</w:t>
      </w:r>
    </w:p>
    <w:p w:rsid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lastRenderedPageBreak/>
        <w:t>Removes all spaces, commas, and periods.</w:t>
      </w:r>
    </w:p>
    <w:p w:rsidR="003C4913" w:rsidRP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Returns the cleaned string.</w:t>
      </w:r>
    </w:p>
    <w:p w:rsidR="003C4913" w:rsidRPr="003C4913" w:rsidRDefault="003C4913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Has</w:t>
      </w:r>
      <w:r w:rsidRPr="003C4913">
        <w:rPr>
          <w:rFonts w:ascii="Arial" w:hAnsi="Arial"/>
          <w:sz w:val="28"/>
        </w:rPr>
        <w:t xml:space="preserve"> a</w:t>
      </w:r>
      <w:r w:rsidRPr="003C4913">
        <w:rPr>
          <w:rFonts w:ascii="Arial" w:hAnsi="Arial"/>
          <w:sz w:val="28"/>
        </w:rPr>
        <w:t xml:space="preserve"> function named testPalindrome(cleanedWord) that:</w:t>
      </w:r>
    </w:p>
    <w:p w:rsidR="003C4913" w:rsidRP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Reverses the cleaned string.</w:t>
      </w:r>
    </w:p>
    <w:p w:rsidR="003C4913" w:rsidRP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Compares it to the original cleaned string.</w:t>
      </w:r>
    </w:p>
    <w:p w:rsidR="003C4913" w:rsidRP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Returns true if they match, false otherwise.</w:t>
      </w:r>
    </w:p>
    <w:p w:rsidR="003C4913" w:rsidRPr="003C4913" w:rsidRDefault="003C4913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Has a</w:t>
      </w:r>
      <w:r w:rsidRPr="003C4913">
        <w:rPr>
          <w:rFonts w:ascii="Arial" w:hAnsi="Arial"/>
          <w:sz w:val="28"/>
        </w:rPr>
        <w:t xml:space="preserve"> function named validatePalindrome(inputWord) that:</w:t>
      </w:r>
    </w:p>
    <w:p w:rsidR="003C4913" w:rsidRP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 xml:space="preserve">Calls </w:t>
      </w:r>
      <w:proofErr w:type="gramStart"/>
      <w:r w:rsidRPr="003C4913">
        <w:rPr>
          <w:rFonts w:ascii="Arial" w:hAnsi="Arial"/>
          <w:sz w:val="28"/>
        </w:rPr>
        <w:t>cleanData(</w:t>
      </w:r>
      <w:proofErr w:type="gramEnd"/>
      <w:r w:rsidRPr="003C4913">
        <w:rPr>
          <w:rFonts w:ascii="Arial" w:hAnsi="Arial"/>
          <w:sz w:val="28"/>
        </w:rPr>
        <w:t>) to clean the input.</w:t>
      </w:r>
    </w:p>
    <w:p w:rsidR="003C4913" w:rsidRP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 xml:space="preserve">Calls </w:t>
      </w:r>
      <w:proofErr w:type="gramStart"/>
      <w:r w:rsidRPr="003C4913">
        <w:rPr>
          <w:rFonts w:ascii="Arial" w:hAnsi="Arial"/>
          <w:sz w:val="28"/>
        </w:rPr>
        <w:t>testPalindrome(</w:t>
      </w:r>
      <w:proofErr w:type="gramEnd"/>
      <w:r w:rsidRPr="003C4913">
        <w:rPr>
          <w:rFonts w:ascii="Arial" w:hAnsi="Arial"/>
          <w:sz w:val="28"/>
        </w:rPr>
        <w:t>) to check if the cleaned string is a palindrome.</w:t>
      </w:r>
    </w:p>
    <w:p w:rsid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Returns true or false.</w:t>
      </w:r>
    </w:p>
    <w:p w:rsidR="003C4913" w:rsidRDefault="00000000" w:rsidP="003C4913">
      <w:pPr>
        <w:pStyle w:val="ListParagraph"/>
        <w:numPr>
          <w:ilvl w:val="0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Example</w:t>
      </w:r>
      <w:r w:rsidR="003C4913">
        <w:rPr>
          <w:rFonts w:ascii="Arial" w:hAnsi="Arial"/>
          <w:sz w:val="28"/>
        </w:rPr>
        <w:t xml:space="preserve"> input and output</w:t>
      </w:r>
    </w:p>
    <w:p w:rsidR="003C4913" w:rsidRDefault="00000000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Input: ["racecar", "hello", "Level", "I", "world", "mad am", "12321", "not a palindrome"]</w:t>
      </w:r>
    </w:p>
    <w:p w:rsidR="0032202C" w:rsidRDefault="00000000" w:rsidP="0032202C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Output: racecar, Level, I, mad am, 12321</w:t>
      </w:r>
      <w:r w:rsidRPr="003C4913">
        <w:rPr>
          <w:rFonts w:ascii="Arial" w:hAnsi="Arial"/>
          <w:sz w:val="28"/>
        </w:rPr>
        <w:br/>
      </w:r>
    </w:p>
    <w:p w:rsidR="006D5181" w:rsidRPr="0032202C" w:rsidRDefault="00287844" w:rsidP="0032202C">
      <w:pPr>
        <w:pStyle w:val="ListParagraph"/>
        <w:numPr>
          <w:ilvl w:val="0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After your program runs successfully on your laptop: </w:t>
      </w:r>
      <w:r w:rsidR="0032202C" w:rsidRPr="0032202C">
        <w:rPr>
          <w:rFonts w:ascii="Arial" w:hAnsi="Arial"/>
          <w:sz w:val="28"/>
        </w:rPr>
        <w:t>Prepare your program for the CI/CD pipeline</w:t>
      </w:r>
    </w:p>
    <w:p w:rsidR="003459D4" w:rsidRPr="0032202C" w:rsidRDefault="003C4913" w:rsidP="0032202C">
      <w:pPr>
        <w:pStyle w:val="ListParagraph"/>
        <w:numPr>
          <w:ilvl w:val="0"/>
          <w:numId w:val="18"/>
        </w:numPr>
        <w:ind w:left="1080"/>
        <w:rPr>
          <w:rFonts w:ascii="Arial" w:hAnsi="Arial"/>
          <w:sz w:val="28"/>
        </w:rPr>
      </w:pPr>
      <w:r w:rsidRPr="0032202C">
        <w:rPr>
          <w:rFonts w:ascii="Arial" w:hAnsi="Arial"/>
          <w:sz w:val="28"/>
        </w:rPr>
        <w:t>At the top of the file, add this comment to specify the JavaScript version for the linter (</w:t>
      </w:r>
      <w:proofErr w:type="spellStart"/>
      <w:r w:rsidRPr="0032202C">
        <w:rPr>
          <w:rFonts w:ascii="Arial" w:hAnsi="Arial"/>
          <w:sz w:val="28"/>
        </w:rPr>
        <w:t>JSHint</w:t>
      </w:r>
      <w:proofErr w:type="spellEnd"/>
      <w:r w:rsidRPr="0032202C">
        <w:rPr>
          <w:rFonts w:ascii="Arial" w:hAnsi="Arial"/>
          <w:sz w:val="28"/>
        </w:rPr>
        <w:t>):</w:t>
      </w:r>
    </w:p>
    <w:p w:rsidR="0032202C" w:rsidRDefault="003C4913" w:rsidP="00287844">
      <w:pPr>
        <w:pStyle w:val="ListBullet"/>
        <w:numPr>
          <w:ilvl w:val="0"/>
          <w:numId w:val="0"/>
        </w:numPr>
        <w:ind w:left="1800" w:hanging="360"/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 xml:space="preserve">/* </w:t>
      </w:r>
      <w:proofErr w:type="spellStart"/>
      <w:r w:rsidRPr="003C4913">
        <w:rPr>
          <w:rFonts w:ascii="Arial" w:hAnsi="Arial"/>
          <w:sz w:val="28"/>
        </w:rPr>
        <w:t>jshint</w:t>
      </w:r>
      <w:proofErr w:type="spellEnd"/>
      <w:r w:rsidRPr="003C4913">
        <w:rPr>
          <w:rFonts w:ascii="Arial" w:hAnsi="Arial"/>
          <w:sz w:val="28"/>
        </w:rPr>
        <w:t xml:space="preserve"> </w:t>
      </w:r>
      <w:proofErr w:type="spellStart"/>
      <w:r w:rsidRPr="003C4913">
        <w:rPr>
          <w:rFonts w:ascii="Arial" w:hAnsi="Arial"/>
          <w:sz w:val="28"/>
        </w:rPr>
        <w:t>esversion</w:t>
      </w:r>
      <w:proofErr w:type="spellEnd"/>
      <w:r w:rsidRPr="003C4913">
        <w:rPr>
          <w:rFonts w:ascii="Arial" w:hAnsi="Arial"/>
          <w:sz w:val="28"/>
        </w:rPr>
        <w:t>: 6 */</w:t>
      </w:r>
    </w:p>
    <w:p w:rsidR="006D5181" w:rsidRPr="00011603" w:rsidRDefault="00000000" w:rsidP="0032202C">
      <w:pPr>
        <w:pStyle w:val="ListBullet"/>
        <w:numPr>
          <w:ilvl w:val="0"/>
          <w:numId w:val="18"/>
        </w:numPr>
        <w:ind w:left="1080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 xml:space="preserve">At the bottom of </w:t>
      </w:r>
      <w:r w:rsidR="003C4913">
        <w:rPr>
          <w:rFonts w:ascii="Arial" w:hAnsi="Arial"/>
          <w:sz w:val="28"/>
        </w:rPr>
        <w:t>your program</w:t>
      </w:r>
      <w:r w:rsidRPr="00011603">
        <w:rPr>
          <w:rFonts w:ascii="Arial" w:hAnsi="Arial"/>
          <w:sz w:val="28"/>
        </w:rPr>
        <w:t>, add:</w:t>
      </w:r>
    </w:p>
    <w:p w:rsidR="00287844" w:rsidRPr="00287844" w:rsidRDefault="00000000" w:rsidP="00287844">
      <w:pPr>
        <w:ind w:left="1440"/>
        <w:rPr>
          <w:rFonts w:ascii="Arial" w:hAnsi="Arial"/>
          <w:sz w:val="28"/>
        </w:rPr>
      </w:pPr>
      <w:proofErr w:type="spellStart"/>
      <w:proofErr w:type="gramStart"/>
      <w:r w:rsidRPr="00287844">
        <w:rPr>
          <w:rFonts w:ascii="Arial" w:hAnsi="Arial"/>
          <w:sz w:val="28"/>
        </w:rPr>
        <w:t>module.exports</w:t>
      </w:r>
      <w:proofErr w:type="spellEnd"/>
      <w:proofErr w:type="gramEnd"/>
      <w:r w:rsidRPr="00287844">
        <w:rPr>
          <w:rFonts w:ascii="Arial" w:hAnsi="Arial"/>
          <w:sz w:val="28"/>
        </w:rPr>
        <w:t xml:space="preserve"> = </w:t>
      </w:r>
      <w:r w:rsidR="004F052B">
        <w:rPr>
          <w:rFonts w:ascii="Arial" w:hAnsi="Arial"/>
          <w:sz w:val="28"/>
        </w:rPr>
        <w:t>validatePalindrome</w:t>
      </w:r>
      <w:r w:rsidRPr="00287844">
        <w:rPr>
          <w:rFonts w:ascii="Arial" w:hAnsi="Arial"/>
          <w:sz w:val="28"/>
        </w:rPr>
        <w:t>;</w:t>
      </w:r>
    </w:p>
    <w:p w:rsidR="00287844" w:rsidRDefault="00287844" w:rsidP="00287844">
      <w:pPr>
        <w:pStyle w:val="ListParagraph"/>
        <w:numPr>
          <w:ilvl w:val="0"/>
          <w:numId w:val="18"/>
        </w:numPr>
        <w:ind w:left="108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Remove your input array and </w:t>
      </w:r>
      <w:proofErr w:type="gramStart"/>
      <w:r>
        <w:rPr>
          <w:rFonts w:ascii="Arial" w:hAnsi="Arial"/>
          <w:sz w:val="28"/>
        </w:rPr>
        <w:t>console.log(</w:t>
      </w:r>
      <w:proofErr w:type="gramEnd"/>
      <w:r>
        <w:rPr>
          <w:rFonts w:ascii="Arial" w:hAnsi="Arial"/>
          <w:sz w:val="28"/>
        </w:rPr>
        <w:t>) statements</w:t>
      </w:r>
    </w:p>
    <w:p w:rsidR="00287844" w:rsidRPr="00287844" w:rsidRDefault="00287844" w:rsidP="00287844">
      <w:pPr>
        <w:pStyle w:val="ListParagraph"/>
        <w:numPr>
          <w:ilvl w:val="0"/>
          <w:numId w:val="18"/>
        </w:numPr>
        <w:ind w:left="1080"/>
        <w:rPr>
          <w:rFonts w:ascii="Arial" w:hAnsi="Arial"/>
          <w:b/>
          <w:i/>
          <w:i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/>
          <w:sz w:val="28"/>
        </w:rPr>
        <w:t xml:space="preserve">Do not call the </w:t>
      </w:r>
      <w:proofErr w:type="gramStart"/>
      <w:r>
        <w:rPr>
          <w:rFonts w:ascii="Arial" w:hAnsi="Arial"/>
          <w:sz w:val="28"/>
        </w:rPr>
        <w:t>main(</w:t>
      </w:r>
      <w:proofErr w:type="gramEnd"/>
      <w:r>
        <w:rPr>
          <w:rFonts w:ascii="Arial" w:hAnsi="Arial"/>
          <w:sz w:val="28"/>
        </w:rPr>
        <w:t>) program.  You will test your function using Jest in the step.</w:t>
      </w:r>
    </w:p>
    <w:p w:rsidR="0032202C" w:rsidRPr="0032202C" w:rsidRDefault="0032202C" w:rsidP="0032202C"/>
    <w:p w:rsidR="006D5181" w:rsidRPr="0032202C" w:rsidRDefault="00000000" w:rsidP="0032202C">
      <w:pPr>
        <w:pStyle w:val="ListParagraph"/>
        <w:numPr>
          <w:ilvl w:val="0"/>
          <w:numId w:val="11"/>
        </w:numPr>
        <w:rPr>
          <w:rFonts w:ascii="Arial" w:hAnsi="Arial"/>
          <w:sz w:val="28"/>
        </w:rPr>
      </w:pPr>
      <w:r w:rsidRPr="0032202C">
        <w:rPr>
          <w:rFonts w:ascii="Arial" w:hAnsi="Arial"/>
          <w:sz w:val="28"/>
        </w:rPr>
        <w:t>Write unit tests using Jest: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- Create a file named test_validatepalindrome.js.</w:t>
      </w:r>
      <w:r w:rsidRPr="00011603">
        <w:rPr>
          <w:rFonts w:ascii="Arial" w:hAnsi="Arial"/>
          <w:sz w:val="28"/>
        </w:rPr>
        <w:br/>
        <w:t>- Import your function using:</w:t>
      </w:r>
      <w:r w:rsidRPr="00011603">
        <w:rPr>
          <w:rFonts w:ascii="Arial" w:hAnsi="Arial"/>
          <w:sz w:val="28"/>
        </w:rPr>
        <w:br/>
      </w:r>
      <w:r w:rsidRPr="00011603">
        <w:rPr>
          <w:rFonts w:ascii="Arial" w:hAnsi="Arial"/>
          <w:sz w:val="28"/>
        </w:rPr>
        <w:lastRenderedPageBreak/>
        <w:t xml:space="preserve">  const </w:t>
      </w:r>
      <w:proofErr w:type="gramStart"/>
      <w:r w:rsidRPr="00011603">
        <w:rPr>
          <w:rFonts w:ascii="Arial" w:hAnsi="Arial"/>
          <w:sz w:val="28"/>
        </w:rPr>
        <w:t>{ getPalindromes</w:t>
      </w:r>
      <w:proofErr w:type="gramEnd"/>
      <w:r w:rsidRPr="00011603">
        <w:rPr>
          <w:rFonts w:ascii="Arial" w:hAnsi="Arial"/>
          <w:sz w:val="28"/>
        </w:rPr>
        <w:t xml:space="preserve"> } = require(</w:t>
      </w:r>
      <w:proofErr w:type="gramStart"/>
      <w:r w:rsidRPr="00011603">
        <w:rPr>
          <w:rFonts w:ascii="Arial" w:hAnsi="Arial"/>
          <w:sz w:val="28"/>
        </w:rPr>
        <w:t>'./</w:t>
      </w:r>
      <w:proofErr w:type="gramEnd"/>
      <w:r w:rsidRPr="00011603">
        <w:rPr>
          <w:rFonts w:ascii="Arial" w:hAnsi="Arial"/>
          <w:sz w:val="28"/>
        </w:rPr>
        <w:t>validatepalindrome');</w:t>
      </w:r>
      <w:r w:rsidRPr="00011603">
        <w:rPr>
          <w:rFonts w:ascii="Arial" w:hAnsi="Arial"/>
          <w:sz w:val="28"/>
        </w:rPr>
        <w:br/>
        <w:t xml:space="preserve">- Write at least </w:t>
      </w:r>
      <w:proofErr w:type="gramStart"/>
      <w:r w:rsidRPr="00011603">
        <w:rPr>
          <w:rFonts w:ascii="Arial" w:hAnsi="Arial"/>
          <w:sz w:val="28"/>
        </w:rPr>
        <w:t>three unit</w:t>
      </w:r>
      <w:proofErr w:type="gramEnd"/>
      <w:r w:rsidRPr="00011603">
        <w:rPr>
          <w:rFonts w:ascii="Arial" w:hAnsi="Arial"/>
          <w:sz w:val="28"/>
        </w:rPr>
        <w:t xml:space="preserve"> tests using Jest:</w:t>
      </w:r>
      <w:r w:rsidRPr="00011603">
        <w:rPr>
          <w:rFonts w:ascii="Arial" w:hAnsi="Arial"/>
          <w:sz w:val="28"/>
        </w:rPr>
        <w:br/>
        <w:t xml:space="preserve">  - “racecar” should be identified as a palindrome.</w:t>
      </w:r>
      <w:r w:rsidRPr="00011603">
        <w:rPr>
          <w:rFonts w:ascii="Arial" w:hAnsi="Arial"/>
          <w:sz w:val="28"/>
        </w:rPr>
        <w:br/>
        <w:t xml:space="preserve">  - “hello” should not be identified as a palindrome.</w:t>
      </w:r>
      <w:r w:rsidRPr="00011603">
        <w:rPr>
          <w:rFonts w:ascii="Arial" w:hAnsi="Arial"/>
          <w:sz w:val="28"/>
        </w:rPr>
        <w:br/>
        <w:t xml:space="preserve">  - An empty string or single-character string should be identified as a palindrome.</w:t>
      </w:r>
      <w:r w:rsidRPr="00011603">
        <w:rPr>
          <w:rFonts w:ascii="Arial" w:hAnsi="Arial"/>
          <w:sz w:val="28"/>
        </w:rPr>
        <w:br/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4. Set up your project with Jest: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In your project folder:</w:t>
      </w:r>
      <w:r w:rsidRPr="00011603">
        <w:rPr>
          <w:rFonts w:ascii="Arial" w:hAnsi="Arial"/>
          <w:sz w:val="28"/>
        </w:rPr>
        <w:br/>
        <w:t>npm init -y</w:t>
      </w:r>
      <w:r w:rsidRPr="00011603">
        <w:rPr>
          <w:rFonts w:ascii="Arial" w:hAnsi="Arial"/>
          <w:sz w:val="28"/>
        </w:rPr>
        <w:br/>
        <w:t>npm install --save-dev jest</w:t>
      </w:r>
      <w:r w:rsidRPr="00011603">
        <w:rPr>
          <w:rFonts w:ascii="Arial" w:hAnsi="Arial"/>
          <w:sz w:val="28"/>
        </w:rPr>
        <w:br/>
      </w:r>
      <w:r w:rsidRPr="00011603">
        <w:rPr>
          <w:rFonts w:ascii="Arial" w:hAnsi="Arial"/>
          <w:sz w:val="28"/>
        </w:rPr>
        <w:br/>
        <w:t>Then, in your package.json, add the following under 'scripts':</w:t>
      </w:r>
      <w:r w:rsidRPr="00011603">
        <w:rPr>
          <w:rFonts w:ascii="Arial" w:hAnsi="Arial"/>
          <w:sz w:val="28"/>
        </w:rPr>
        <w:br/>
        <w:t>"scripts": {</w:t>
      </w:r>
      <w:r w:rsidRPr="00011603">
        <w:rPr>
          <w:rFonts w:ascii="Arial" w:hAnsi="Arial"/>
          <w:sz w:val="28"/>
        </w:rPr>
        <w:br/>
        <w:t xml:space="preserve">  "test": "jest"</w:t>
      </w:r>
      <w:r w:rsidRPr="00011603">
        <w:rPr>
          <w:rFonts w:ascii="Arial" w:hAnsi="Arial"/>
          <w:sz w:val="28"/>
        </w:rPr>
        <w:br/>
        <w:t>}</w:t>
      </w:r>
      <w:r w:rsidRPr="00011603">
        <w:rPr>
          <w:rFonts w:ascii="Arial" w:hAnsi="Arial"/>
          <w:sz w:val="28"/>
        </w:rPr>
        <w:br/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Part 2: Push to GitLab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1. Create a GitLab repository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- Sign in to gitlab.com.</w:t>
      </w:r>
      <w:r w:rsidRPr="00011603">
        <w:rPr>
          <w:rFonts w:ascii="Arial" w:hAnsi="Arial"/>
          <w:sz w:val="28"/>
        </w:rPr>
        <w:br/>
        <w:t>- Create a new project:</w:t>
      </w:r>
      <w:r w:rsidRPr="00011603">
        <w:rPr>
          <w:rFonts w:ascii="Arial" w:hAnsi="Arial"/>
          <w:sz w:val="28"/>
        </w:rPr>
        <w:br/>
        <w:t xml:space="preserve">  - Group: INFO465</w:t>
      </w:r>
      <w:r w:rsidRPr="00011603">
        <w:rPr>
          <w:rFonts w:ascii="Arial" w:hAnsi="Arial"/>
          <w:sz w:val="28"/>
        </w:rPr>
        <w:br/>
        <w:t xml:space="preserve">  - Project Name: simple_pipeline_build</w:t>
      </w:r>
      <w:r w:rsidRPr="00011603">
        <w:rPr>
          <w:rFonts w:ascii="Arial" w:hAnsi="Arial"/>
          <w:sz w:val="28"/>
        </w:rPr>
        <w:br/>
        <w:t xml:space="preserve">  - Select blank project.</w:t>
      </w:r>
      <w:r w:rsidRPr="00011603">
        <w:rPr>
          <w:rFonts w:ascii="Arial" w:hAnsi="Arial"/>
          <w:sz w:val="28"/>
        </w:rPr>
        <w:br/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2. Upload your code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From your terminal:</w:t>
      </w:r>
      <w:r w:rsidRPr="00011603">
        <w:rPr>
          <w:rFonts w:ascii="Arial" w:hAnsi="Arial"/>
          <w:sz w:val="28"/>
        </w:rPr>
        <w:br/>
        <w:t>git clone &lt;your-gitlab-repo-url&gt;</w:t>
      </w:r>
      <w:r w:rsidRPr="00011603">
        <w:rPr>
          <w:rFonts w:ascii="Arial" w:hAnsi="Arial"/>
          <w:sz w:val="28"/>
        </w:rPr>
        <w:br/>
        <w:t>cd simple_pipeline_build</w:t>
      </w:r>
      <w:r w:rsidRPr="00011603">
        <w:rPr>
          <w:rFonts w:ascii="Arial" w:hAnsi="Arial"/>
          <w:sz w:val="28"/>
        </w:rPr>
        <w:br/>
        <w:t># Copy your project files here</w:t>
      </w:r>
      <w:r w:rsidRPr="00011603">
        <w:rPr>
          <w:rFonts w:ascii="Arial" w:hAnsi="Arial"/>
          <w:sz w:val="28"/>
        </w:rPr>
        <w:br/>
        <w:t>git add .</w:t>
      </w:r>
      <w:r w:rsidRPr="00011603">
        <w:rPr>
          <w:rFonts w:ascii="Arial" w:hAnsi="Arial"/>
          <w:sz w:val="28"/>
        </w:rPr>
        <w:br/>
      </w:r>
      <w:r w:rsidRPr="00011603">
        <w:rPr>
          <w:rFonts w:ascii="Arial" w:hAnsi="Arial"/>
          <w:sz w:val="28"/>
        </w:rPr>
        <w:lastRenderedPageBreak/>
        <w:t>git commit -m "Initial commit"</w:t>
      </w:r>
      <w:r w:rsidRPr="00011603">
        <w:rPr>
          <w:rFonts w:ascii="Arial" w:hAnsi="Arial"/>
          <w:sz w:val="28"/>
        </w:rPr>
        <w:br/>
        <w:t>git push -u origin main</w:t>
      </w:r>
      <w:r w:rsidRPr="00011603">
        <w:rPr>
          <w:rFonts w:ascii="Arial" w:hAnsi="Arial"/>
          <w:sz w:val="28"/>
        </w:rPr>
        <w:br/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Part 3: Configure CI Pipeline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1. Create a .gitlab-ci.yml file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 xml:space="preserve">In GitLab, go to your project and click the </w:t>
      </w:r>
      <w:r w:rsidRPr="00011603">
        <w:rPr>
          <w:rFonts w:ascii="Apple Color Emoji" w:hAnsi="Apple Color Emoji" w:cs="Apple Color Emoji"/>
          <w:sz w:val="28"/>
        </w:rPr>
        <w:t>➕</w:t>
      </w:r>
      <w:r w:rsidRPr="00011603">
        <w:rPr>
          <w:rFonts w:ascii="Arial" w:hAnsi="Arial"/>
          <w:sz w:val="28"/>
        </w:rPr>
        <w:t xml:space="preserve"> button, then "New file".</w:t>
      </w:r>
      <w:r w:rsidRPr="00011603">
        <w:rPr>
          <w:rFonts w:ascii="Arial" w:hAnsi="Arial"/>
          <w:sz w:val="28"/>
        </w:rPr>
        <w:br/>
        <w:t>Name the file .gitlab-ci.yml.</w:t>
      </w:r>
      <w:r w:rsidRPr="00011603">
        <w:rPr>
          <w:rFonts w:ascii="Arial" w:hAnsi="Arial"/>
          <w:sz w:val="28"/>
        </w:rPr>
        <w:br/>
        <w:t>Add the following content</w:t>
      </w:r>
      <w:r w:rsidR="00011603">
        <w:rPr>
          <w:rFonts w:ascii="Arial" w:hAnsi="Arial"/>
          <w:sz w:val="28"/>
        </w:rPr>
        <w:t>:</w:t>
      </w:r>
      <w:r w:rsidRPr="00011603">
        <w:rPr>
          <w:rFonts w:ascii="Arial" w:hAnsi="Arial"/>
          <w:sz w:val="28"/>
        </w:rPr>
        <w:br/>
      </w:r>
    </w:p>
    <w:p w:rsidR="006D5181" w:rsidRPr="00011603" w:rsidRDefault="00000000">
      <w:pPr>
        <w:pStyle w:val="IntenseQuote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br/>
        <w:t>stages:</w:t>
      </w:r>
      <w:r w:rsidRPr="00011603">
        <w:rPr>
          <w:rFonts w:ascii="Arial" w:hAnsi="Arial"/>
          <w:color w:val="auto"/>
          <w:sz w:val="28"/>
        </w:rPr>
        <w:br/>
        <w:t xml:space="preserve">  - test</w:t>
      </w:r>
      <w:r w:rsidRPr="00011603">
        <w:rPr>
          <w:rFonts w:ascii="Arial" w:hAnsi="Arial"/>
          <w:color w:val="auto"/>
          <w:sz w:val="28"/>
        </w:rPr>
        <w:br/>
        <w:t xml:space="preserve">  - security</w:t>
      </w:r>
      <w:r w:rsidRPr="00011603">
        <w:rPr>
          <w:rFonts w:ascii="Arial" w:hAnsi="Arial"/>
          <w:color w:val="auto"/>
          <w:sz w:val="28"/>
        </w:rPr>
        <w:br/>
      </w:r>
      <w:r w:rsidRPr="00011603">
        <w:rPr>
          <w:rFonts w:ascii="Arial" w:hAnsi="Arial"/>
          <w:color w:val="auto"/>
          <w:sz w:val="28"/>
        </w:rPr>
        <w:br/>
        <w:t>test:</w:t>
      </w:r>
      <w:r w:rsidRPr="00011603">
        <w:rPr>
          <w:rFonts w:ascii="Arial" w:hAnsi="Arial"/>
          <w:color w:val="auto"/>
          <w:sz w:val="28"/>
        </w:rPr>
        <w:br/>
        <w:t xml:space="preserve">  stage: test</w:t>
      </w:r>
      <w:r w:rsidRPr="00011603">
        <w:rPr>
          <w:rFonts w:ascii="Arial" w:hAnsi="Arial"/>
          <w:color w:val="auto"/>
          <w:sz w:val="28"/>
        </w:rPr>
        <w:br/>
        <w:t xml:space="preserve">  image: node:20</w:t>
      </w:r>
      <w:r w:rsidRPr="00011603">
        <w:rPr>
          <w:rFonts w:ascii="Arial" w:hAnsi="Arial"/>
          <w:color w:val="auto"/>
          <w:sz w:val="28"/>
        </w:rPr>
        <w:br/>
        <w:t xml:space="preserve">  script:</w:t>
      </w:r>
      <w:r w:rsidRPr="00011603">
        <w:rPr>
          <w:rFonts w:ascii="Arial" w:hAnsi="Arial"/>
          <w:color w:val="auto"/>
          <w:sz w:val="28"/>
        </w:rPr>
        <w:br/>
        <w:t xml:space="preserve">    - npm install</w:t>
      </w:r>
      <w:r w:rsidRPr="00011603">
        <w:rPr>
          <w:rFonts w:ascii="Arial" w:hAnsi="Arial"/>
          <w:color w:val="auto"/>
          <w:sz w:val="28"/>
        </w:rPr>
        <w:br/>
        <w:t xml:space="preserve">    - npm test</w:t>
      </w:r>
      <w:r w:rsidRPr="00011603">
        <w:rPr>
          <w:rFonts w:ascii="Arial" w:hAnsi="Arial"/>
          <w:color w:val="auto"/>
          <w:sz w:val="28"/>
        </w:rPr>
        <w:br/>
      </w:r>
      <w:r w:rsidRPr="00011603">
        <w:rPr>
          <w:rFonts w:ascii="Arial" w:hAnsi="Arial"/>
          <w:color w:val="auto"/>
          <w:sz w:val="28"/>
        </w:rPr>
        <w:br/>
        <w:t>secret_detection:</w:t>
      </w:r>
      <w:r w:rsidRPr="00011603">
        <w:rPr>
          <w:rFonts w:ascii="Arial" w:hAnsi="Arial"/>
          <w:color w:val="auto"/>
          <w:sz w:val="28"/>
        </w:rPr>
        <w:br/>
        <w:t xml:space="preserve">  stage: security</w:t>
      </w:r>
      <w:r w:rsidRPr="00011603">
        <w:rPr>
          <w:rFonts w:ascii="Arial" w:hAnsi="Arial"/>
          <w:color w:val="auto"/>
          <w:sz w:val="28"/>
        </w:rPr>
        <w:br/>
        <w:t xml:space="preserve">  image: docker:latest</w:t>
      </w:r>
      <w:r w:rsidRPr="00011603">
        <w:rPr>
          <w:rFonts w:ascii="Arial" w:hAnsi="Arial"/>
          <w:color w:val="auto"/>
          <w:sz w:val="28"/>
        </w:rPr>
        <w:br/>
        <w:t xml:space="preserve">  services:</w:t>
      </w:r>
      <w:r w:rsidRPr="00011603">
        <w:rPr>
          <w:rFonts w:ascii="Arial" w:hAnsi="Arial"/>
          <w:color w:val="auto"/>
          <w:sz w:val="28"/>
        </w:rPr>
        <w:br/>
        <w:t xml:space="preserve">    - docker:dind</w:t>
      </w:r>
      <w:r w:rsidRPr="00011603">
        <w:rPr>
          <w:rFonts w:ascii="Arial" w:hAnsi="Arial"/>
          <w:color w:val="auto"/>
          <w:sz w:val="28"/>
        </w:rPr>
        <w:br/>
        <w:t xml:space="preserve">  variables:</w:t>
      </w:r>
      <w:r w:rsidRPr="00011603">
        <w:rPr>
          <w:rFonts w:ascii="Arial" w:hAnsi="Arial"/>
          <w:color w:val="auto"/>
          <w:sz w:val="28"/>
        </w:rPr>
        <w:br/>
        <w:t xml:space="preserve">    SECURE_ANALYZERS_PREFIX: registry.gitlab.com/gitlab-org/security-products/analyzers</w:t>
      </w:r>
      <w:r w:rsidRPr="00011603">
        <w:rPr>
          <w:rFonts w:ascii="Arial" w:hAnsi="Arial"/>
          <w:color w:val="auto"/>
          <w:sz w:val="28"/>
        </w:rPr>
        <w:br/>
        <w:t xml:space="preserve">  script:</w:t>
      </w:r>
      <w:r w:rsidRPr="00011603">
        <w:rPr>
          <w:rFonts w:ascii="Arial" w:hAnsi="Arial"/>
          <w:color w:val="auto"/>
          <w:sz w:val="28"/>
        </w:rPr>
        <w:br/>
        <w:t xml:space="preserve">    - echo "Running secret detection"</w:t>
      </w:r>
      <w:r w:rsidRPr="00011603">
        <w:rPr>
          <w:rFonts w:ascii="Arial" w:hAnsi="Arial"/>
          <w:color w:val="auto"/>
          <w:sz w:val="28"/>
        </w:rPr>
        <w:br/>
        <w:t xml:space="preserve">  artifacts:</w:t>
      </w:r>
      <w:r w:rsidRPr="00011603">
        <w:rPr>
          <w:rFonts w:ascii="Arial" w:hAnsi="Arial"/>
          <w:color w:val="auto"/>
          <w:sz w:val="28"/>
        </w:rPr>
        <w:br/>
      </w:r>
      <w:r w:rsidRPr="00011603">
        <w:rPr>
          <w:rFonts w:ascii="Arial" w:hAnsi="Arial"/>
          <w:color w:val="auto"/>
          <w:sz w:val="28"/>
        </w:rPr>
        <w:lastRenderedPageBreak/>
        <w:t xml:space="preserve">    paths: [gl-secret-detection-report.json]</w:t>
      </w:r>
      <w:r w:rsidRPr="00011603">
        <w:rPr>
          <w:rFonts w:ascii="Arial" w:hAnsi="Arial"/>
          <w:color w:val="auto"/>
          <w:sz w:val="28"/>
        </w:rPr>
        <w:br/>
      </w:r>
      <w:r w:rsidRPr="00011603">
        <w:rPr>
          <w:rFonts w:ascii="Arial" w:hAnsi="Arial"/>
          <w:color w:val="auto"/>
          <w:sz w:val="28"/>
        </w:rPr>
        <w:br/>
        <w:t>jshint_scan:</w:t>
      </w:r>
      <w:r w:rsidRPr="00011603">
        <w:rPr>
          <w:rFonts w:ascii="Arial" w:hAnsi="Arial"/>
          <w:color w:val="auto"/>
          <w:sz w:val="28"/>
        </w:rPr>
        <w:br/>
        <w:t xml:space="preserve">  stage: security</w:t>
      </w:r>
      <w:r w:rsidRPr="00011603">
        <w:rPr>
          <w:rFonts w:ascii="Arial" w:hAnsi="Arial"/>
          <w:color w:val="auto"/>
          <w:sz w:val="28"/>
        </w:rPr>
        <w:br/>
        <w:t xml:space="preserve">  image: node:20</w:t>
      </w:r>
      <w:r w:rsidRPr="00011603">
        <w:rPr>
          <w:rFonts w:ascii="Arial" w:hAnsi="Arial"/>
          <w:color w:val="auto"/>
          <w:sz w:val="28"/>
        </w:rPr>
        <w:br/>
        <w:t xml:space="preserve">  before_script:</w:t>
      </w:r>
      <w:r w:rsidRPr="00011603">
        <w:rPr>
          <w:rFonts w:ascii="Arial" w:hAnsi="Arial"/>
          <w:color w:val="auto"/>
          <w:sz w:val="28"/>
        </w:rPr>
        <w:br/>
        <w:t xml:space="preserve">    - npm install -g jshint</w:t>
      </w:r>
      <w:r w:rsidRPr="00011603">
        <w:rPr>
          <w:rFonts w:ascii="Arial" w:hAnsi="Arial"/>
          <w:color w:val="auto"/>
          <w:sz w:val="28"/>
        </w:rPr>
        <w:br/>
        <w:t xml:space="preserve">  script:</w:t>
      </w:r>
      <w:r w:rsidRPr="00011603">
        <w:rPr>
          <w:rFonts w:ascii="Arial" w:hAnsi="Arial"/>
          <w:color w:val="auto"/>
          <w:sz w:val="28"/>
        </w:rPr>
        <w:br/>
        <w:t xml:space="preserve">    - jshint validatepalindrome.js</w:t>
      </w:r>
      <w:r w:rsidRPr="00011603">
        <w:rPr>
          <w:rFonts w:ascii="Arial" w:hAnsi="Arial"/>
          <w:color w:val="auto"/>
          <w:sz w:val="28"/>
        </w:rPr>
        <w:br/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2. Run and monitor your pipeline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Go to CI/CD &gt; Pipelines in your GitLab project. Verify that the pipeline runs and completes successfully.</w:t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Part 4: Submission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Submit the following: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A screenshot of your pipeline showing a successful run.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Your JavaScript file (validatepalindrome.js).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Download and submit the artifacts from your latest pipeline run (each job’s artifacts).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A 100–150 word analysis of the scan results.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A 100–150 word reflection on what you learned and how CI improves collaboration.</w:t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Grading Rubric (100 Points)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br/>
        <w:t>- JavaScript Program: 20 points – Fully functional and meets spec. No partial credit.</w:t>
      </w:r>
      <w:r w:rsidRPr="00011603">
        <w:rPr>
          <w:rFonts w:ascii="Arial" w:hAnsi="Arial"/>
          <w:sz w:val="28"/>
        </w:rPr>
        <w:br/>
        <w:t>- Pipeline Setup &amp; Results: 55 points</w:t>
      </w:r>
      <w:r w:rsidRPr="00011603">
        <w:rPr>
          <w:rFonts w:ascii="Arial" w:hAnsi="Arial"/>
          <w:sz w:val="28"/>
        </w:rPr>
        <w:br/>
        <w:t xml:space="preserve">  - 15 points – CI jobs defined correctly in .gitlab-ci.yml.</w:t>
      </w:r>
      <w:r w:rsidRPr="00011603">
        <w:rPr>
          <w:rFonts w:ascii="Arial" w:hAnsi="Arial"/>
          <w:sz w:val="28"/>
        </w:rPr>
        <w:br/>
        <w:t xml:space="preserve">  - 15 points – Successful pipeline run.</w:t>
      </w:r>
      <w:r w:rsidRPr="00011603">
        <w:rPr>
          <w:rFonts w:ascii="Arial" w:hAnsi="Arial"/>
          <w:sz w:val="28"/>
        </w:rPr>
        <w:br/>
        <w:t xml:space="preserve">  - 25 points – Thoughtful analysis of scan results and response to added code.</w:t>
      </w:r>
      <w:r w:rsidRPr="00011603">
        <w:rPr>
          <w:rFonts w:ascii="Arial" w:hAnsi="Arial"/>
          <w:sz w:val="28"/>
        </w:rPr>
        <w:br/>
      </w:r>
      <w:r w:rsidRPr="00011603">
        <w:rPr>
          <w:rFonts w:ascii="Arial" w:hAnsi="Arial"/>
          <w:sz w:val="28"/>
        </w:rPr>
        <w:lastRenderedPageBreak/>
        <w:t>- Reflection: 20 points</w:t>
      </w:r>
      <w:r w:rsidRPr="00011603">
        <w:rPr>
          <w:rFonts w:ascii="Arial" w:hAnsi="Arial"/>
          <w:sz w:val="28"/>
        </w:rPr>
        <w:br/>
        <w:t xml:space="preserve">  - 10 points – Clarity, grammar, and organization.</w:t>
      </w:r>
      <w:r w:rsidRPr="00011603">
        <w:rPr>
          <w:rFonts w:ascii="Arial" w:hAnsi="Arial"/>
          <w:sz w:val="28"/>
        </w:rPr>
        <w:br/>
        <w:t xml:space="preserve">  - 10 points – Insightful connection to CI concepts.</w:t>
      </w:r>
      <w:r w:rsidRPr="00011603">
        <w:rPr>
          <w:rFonts w:ascii="Arial" w:hAnsi="Arial"/>
          <w:sz w:val="28"/>
        </w:rPr>
        <w:br/>
        <w:t>- Clean Submission: 5 points – Clear formatting and clean artifacts.</w:t>
      </w:r>
      <w:r w:rsidRPr="00011603">
        <w:rPr>
          <w:rFonts w:ascii="Arial" w:hAnsi="Arial"/>
          <w:sz w:val="28"/>
        </w:rPr>
        <w:br/>
      </w:r>
    </w:p>
    <w:sectPr w:rsidR="006D5181" w:rsidRPr="000116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FA7C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DE0854"/>
    <w:multiLevelType w:val="multilevel"/>
    <w:tmpl w:val="6282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C4C23"/>
    <w:multiLevelType w:val="multilevel"/>
    <w:tmpl w:val="4F1A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7E5278"/>
    <w:multiLevelType w:val="hybridMultilevel"/>
    <w:tmpl w:val="1570A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B8423D"/>
    <w:multiLevelType w:val="hybridMultilevel"/>
    <w:tmpl w:val="54CE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85816"/>
    <w:multiLevelType w:val="hybridMultilevel"/>
    <w:tmpl w:val="01E03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C0EC3"/>
    <w:multiLevelType w:val="hybridMultilevel"/>
    <w:tmpl w:val="9AB0F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456BD"/>
    <w:multiLevelType w:val="multilevel"/>
    <w:tmpl w:val="09F65FAC"/>
    <w:styleLink w:val="CurrentList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31197"/>
    <w:multiLevelType w:val="hybridMultilevel"/>
    <w:tmpl w:val="1DC8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36B7F"/>
    <w:multiLevelType w:val="hybridMultilevel"/>
    <w:tmpl w:val="86B40E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B95890"/>
    <w:multiLevelType w:val="multilevel"/>
    <w:tmpl w:val="C5A2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B32897"/>
    <w:multiLevelType w:val="hybridMultilevel"/>
    <w:tmpl w:val="B52614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0495C"/>
    <w:multiLevelType w:val="hybridMultilevel"/>
    <w:tmpl w:val="09F65F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0B39EA"/>
    <w:multiLevelType w:val="multilevel"/>
    <w:tmpl w:val="A458440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443181">
    <w:abstractNumId w:val="8"/>
  </w:num>
  <w:num w:numId="2" w16cid:durableId="438918780">
    <w:abstractNumId w:val="6"/>
  </w:num>
  <w:num w:numId="3" w16cid:durableId="1754931762">
    <w:abstractNumId w:val="5"/>
  </w:num>
  <w:num w:numId="4" w16cid:durableId="2037539278">
    <w:abstractNumId w:val="4"/>
  </w:num>
  <w:num w:numId="5" w16cid:durableId="371154911">
    <w:abstractNumId w:val="7"/>
  </w:num>
  <w:num w:numId="6" w16cid:durableId="2083093277">
    <w:abstractNumId w:val="3"/>
  </w:num>
  <w:num w:numId="7" w16cid:durableId="148057634">
    <w:abstractNumId w:val="2"/>
  </w:num>
  <w:num w:numId="8" w16cid:durableId="1135487020">
    <w:abstractNumId w:val="1"/>
  </w:num>
  <w:num w:numId="9" w16cid:durableId="43526419">
    <w:abstractNumId w:val="0"/>
  </w:num>
  <w:num w:numId="10" w16cid:durableId="203292959">
    <w:abstractNumId w:val="13"/>
  </w:num>
  <w:num w:numId="11" w16cid:durableId="2049329608">
    <w:abstractNumId w:val="14"/>
  </w:num>
  <w:num w:numId="12" w16cid:durableId="1733187069">
    <w:abstractNumId w:val="11"/>
  </w:num>
  <w:num w:numId="13" w16cid:durableId="2137210023">
    <w:abstractNumId w:val="21"/>
  </w:num>
  <w:num w:numId="14" w16cid:durableId="2112121595">
    <w:abstractNumId w:val="10"/>
  </w:num>
  <w:num w:numId="15" w16cid:durableId="2114400232">
    <w:abstractNumId w:val="18"/>
  </w:num>
  <w:num w:numId="16" w16cid:durableId="2121800832">
    <w:abstractNumId w:val="9"/>
  </w:num>
  <w:num w:numId="17" w16cid:durableId="991106531">
    <w:abstractNumId w:val="16"/>
  </w:num>
  <w:num w:numId="18" w16cid:durableId="544105162">
    <w:abstractNumId w:val="12"/>
  </w:num>
  <w:num w:numId="19" w16cid:durableId="1063720923">
    <w:abstractNumId w:val="17"/>
  </w:num>
  <w:num w:numId="20" w16cid:durableId="2142379242">
    <w:abstractNumId w:val="19"/>
  </w:num>
  <w:num w:numId="21" w16cid:durableId="1721898985">
    <w:abstractNumId w:val="20"/>
  </w:num>
  <w:num w:numId="22" w16cid:durableId="14298858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603"/>
    <w:rsid w:val="00034616"/>
    <w:rsid w:val="0006063C"/>
    <w:rsid w:val="0015074B"/>
    <w:rsid w:val="00287844"/>
    <w:rsid w:val="0029639D"/>
    <w:rsid w:val="0032202C"/>
    <w:rsid w:val="00326F90"/>
    <w:rsid w:val="003459D4"/>
    <w:rsid w:val="003C4913"/>
    <w:rsid w:val="004F052B"/>
    <w:rsid w:val="006A4CFD"/>
    <w:rsid w:val="006D5181"/>
    <w:rsid w:val="006F3CE8"/>
    <w:rsid w:val="009D3EFF"/>
    <w:rsid w:val="009E4A3D"/>
    <w:rsid w:val="00AA1D8D"/>
    <w:rsid w:val="00B47730"/>
    <w:rsid w:val="00CB0664"/>
    <w:rsid w:val="00EE24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FC6BE8"/>
  <w14:defaultImageDpi w14:val="300"/>
  <w15:docId w15:val="{4F7BA4A7-DFDD-CA4E-9E27-10832FCC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numbering" w:customStyle="1" w:styleId="CurrentList1">
    <w:name w:val="Current List1"/>
    <w:uiPriority w:val="99"/>
    <w:rsid w:val="003C4913"/>
    <w:pPr>
      <w:numPr>
        <w:numId w:val="13"/>
      </w:numPr>
    </w:pPr>
  </w:style>
  <w:style w:type="numbering" w:customStyle="1" w:styleId="CurrentList2">
    <w:name w:val="Current List2"/>
    <w:uiPriority w:val="99"/>
    <w:rsid w:val="0032202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McGarry</cp:lastModifiedBy>
  <cp:revision>8</cp:revision>
  <dcterms:created xsi:type="dcterms:W3CDTF">2025-06-17T13:37:00Z</dcterms:created>
  <dcterms:modified xsi:type="dcterms:W3CDTF">2025-06-17T14:11:00Z</dcterms:modified>
  <cp:category/>
</cp:coreProperties>
</file>